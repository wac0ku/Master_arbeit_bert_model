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Airbus A320233 was taxiing to the runway when engine no1 failed. Crew decided to return to the apron. No fatalities or aircraft damage were reported.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LABEL_1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