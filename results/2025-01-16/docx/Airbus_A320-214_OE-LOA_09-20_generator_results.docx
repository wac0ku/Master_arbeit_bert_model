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The aircraft was on a scheduled flight from London Stansted Airport to Vienna International Airport Austria. Shortly after the takeoff roll was commenced it was rejected due to a contained failure of the left engine. Just as the flight crew were about to taxi the aircraft off the runway an evacuation was commanded by the Senior Flight Attendant. Ten passengers were treated for minor injuries and there was a risk of serious injury due to one of the engines running during the evacuation.</w:t>
        <w:br/>
        <w:br/>
        <w:t>Recommendations:</w:t>
        <w:br/>
        <w:t>- Safety improvements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